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APA citation for a_pilot_non_randomized_trial_of_smartphone_based.18 (1).pdf:</w:t>
      </w:r>
    </w:p>
    <w:p>
      <w:r>
        <w:t>Sutar, S., Maan, V., Chaurasiya, R. K., Agarwal, P., Omaer, M., Chauhan, L., Sengar, A. K., &amp; Kumari, B. (2023). A pilot non‑randomized trial of smartphone‑based anaglyph system for treatment of adult amblyopia through VR (Virtual Reality). Indian Journal of Ophthalmology, 71(10), 3001–3004. https://doi.org/10.4103/IJO.IJO_3225_22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